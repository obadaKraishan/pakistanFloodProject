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Content Analysis Results</w:t>
      </w:r>
    </w:p>
    <w:p>
      <w:pPr>
        <w:pStyle w:val="Heading1"/>
      </w:pPr>
      <w:r>
        <w:t>Keyword Extraction:</w:t>
      </w:r>
    </w:p>
    <w:p>
      <w:r>
        <w:t>aahuk, aatifnawaz, abc, abdul, abl, absolut, access, account, ach, acr</w:t>
      </w:r>
    </w:p>
    <w:p>
      <w:pPr>
        <w:pStyle w:val="Heading1"/>
      </w:pPr>
      <w:r>
        <w:t>Hashtag Analysis:</w:t>
      </w:r>
    </w:p>
    <w:p>
      <w:r>
        <w:t>#PakistanFloodsAppeal: 406</w:t>
      </w:r>
    </w:p>
    <w:p>
      <w:r>
        <w:t xml:space="preserve"> #PakistanFloodsAppeal: 219</w:t>
      </w:r>
    </w:p>
    <w:p>
      <w:r>
        <w:t>#Pakistan: 93</w:t>
      </w:r>
    </w:p>
    <w:p>
      <w:r>
        <w:t xml:space="preserve"> #PakistanFloods2022: 58</w:t>
      </w:r>
    </w:p>
    <w:p>
      <w:r>
        <w:t xml:space="preserve"> #PakistanFloods: 48</w:t>
      </w:r>
    </w:p>
    <w:p>
      <w:r>
        <w:t xml:space="preserve"> #pakistanfloodsappeal: 39</w:t>
      </w:r>
    </w:p>
    <w:p>
      <w:r>
        <w:t>#PakistanFloods: 39</w:t>
      </w:r>
    </w:p>
    <w:p>
      <w:r>
        <w:t xml:space="preserve"> #Pakistan: 34</w:t>
      </w:r>
    </w:p>
    <w:p>
      <w:r>
        <w:t>#PakistanFloods2022: 20</w:t>
      </w:r>
    </w:p>
    <w:p>
      <w:r>
        <w:t>#pakistanfloodsappeal: 17</w:t>
      </w:r>
    </w:p>
    <w:p>
      <w:pPr>
        <w:pStyle w:val="Heading1"/>
      </w:pPr>
      <w:r>
        <w:t>Sentiment Analysis</w:t>
      </w:r>
    </w:p>
    <w:p>
      <w:r>
        <w:t>Neutral: 431</w:t>
      </w:r>
    </w:p>
    <w:p>
      <w:r>
        <w:t>Positive: 198</w:t>
      </w:r>
    </w:p>
    <w:p>
      <w:r>
        <w:t>Negative: 54</w:t>
      </w:r>
    </w:p>
    <w:p>
      <w:pPr>
        <w:pStyle w:val="Heading1"/>
      </w:pPr>
      <w:r>
        <w:t>N-Gram Analysis:</w:t>
      </w:r>
    </w:p>
    <w:p>
      <w:r>
        <w:t>aahuk christianaid, aahuk christianaid britishredcross, aahuk pakistanflood, aahuk thank, aahuk thank much, aatifnawaz pakistanflood, aatifnawaz pakistanflood pakistanfloodsapp, abc radio, abc radio pakistanfloodsapp, abdul qadir</w:t>
      </w:r>
    </w:p>
    <w:p>
      <w:pPr>
        <w:pStyle w:val="Heading1"/>
      </w:pPr>
      <w:r>
        <w:t>Topic Modeling</w:t>
      </w:r>
    </w:p>
    <w:p>
      <w:r>
        <w:t>Topic 1: T, o, p, i, c,  , 1, :,  , p, a, k, i, s, t, a, n, f, l, o, o, d, s, a, p, p, ,,  , p, a, k, i, s, t, a, n, ,,  , l, i, v, e, ,,  , f, l, o, o, d, ,,  , p, e, o, p, l, ,,  , d, o, n, a, t, ,,  , p, l, e, a, s, ,,  , a, f, f, e, c, t, ,,  , l, a, u, n, c, h, ,,  , h, e, l, p</w:t>
      </w:r>
    </w:p>
    <w:p>
      <w:r>
        <w:t>Topic 2: T, o, p, i, c,  , 2, :,  , p, a, k, i, s, t, a, n, f, l, o, o, d, s, a, p, p, ,,  , p, a, k, i, s, t, a, n, ,,  , p, e, o, p, l, ,,  , f, l, o, o, d, ,,  , d, o, n, a, t, ,,  , w, a, t, e, r, ,,  , p, l, e, a, s, ,,  , p, a, k, i, s, t, a, n, f, l, o, o, d, ,,  , n, e, e, d, ,,  , f, o, o, d</w:t>
      </w:r>
    </w:p>
    <w:p>
      <w:r>
        <w:t>Topic 3: T, o, p, i, c,  , 3, :,  , p, a, k, i, s, t, a, n, f, l, o, o, d, s, a, p, p, ,,  , p, a, k, i, s, t, a, n, ,,  , p, a, k, i, s, t, a, n, f, l, o, o, d, ,,  , t, h, a, n, k, ,,  , p, a, k, i, s, t, a, n, f, l, o, o, d,  , p, a, k, i, s, t, a, n, f, l, o, o, d, s, a, p, p, ,,  , p, l, e, a, s, ,,  , d, o, n, a, t, ,,  , s, u, p, p, o, r, t, ,,  , s, h, a, r, e, ,,  , p, e, o, p, l</w:t>
      </w:r>
    </w:p>
    <w:p>
      <w:r>
        <w:t>Topic 4: T, o, p, i, c,  , 4, :,  , p, a, k, i, s, t, a, n, f, l, o, o, d, s, a, p, p, ,,  , p, a, k, i, s, t, a, n, ,,  , d, o, n, a, t, ,,  , p, a, k, i, s, t, a, n, f, l, o, o, d, ,,  , p, e, o, p, l, ,,  , a, i, d, ,,  , s, u, p, p, o, r, t, ,,  , t, h, a, n, k, ,,  , p, a, k, i, s, t, a, n, f, l, o, o, d,  , p, a, k, i, s, t, a, n, f, l, o, o, d, s, a, p, p, ,,  , f, l, o, o, d</w:t>
      </w:r>
    </w:p>
    <w:p>
      <w:r>
        <w:t>Topic 5: T, o, p, i, c,  , 5, :,  , p, a, k, i, s, t, a, n, f, l, o, o, d, s, a, p, p, ,,  , p, a, k, i, s, t, a, n, ,,  , h, e, l, p, ,,  , d, o, n, a, t, ,,  , f, l, o, o, d, ,,  , n, e, e, d, ,,  , d, e, v, a, s, t, ,,  , u, r, g, e, n, t, ,,  , s, u, p, p, o, r, t, ,,  , m, i, l, l, i, o, n</w:t>
      </w:r>
    </w:p>
    <w:p>
      <w:pPr>
        <w:pStyle w:val="Heading1"/>
      </w:pPr>
      <w:r>
        <w:t>Entity Analysis</w:t>
      </w:r>
    </w:p>
    <w:p>
      <w:r>
        <w:t>extrem (PERSON)</w:t>
      </w:r>
    </w:p>
    <w:p>
      <w:r>
        <w:t>disast emerg (PERSON)</w:t>
      </w:r>
    </w:p>
    <w:p>
      <w:r>
        <w:t>committe dec (PERSON)</w:t>
      </w:r>
    </w:p>
    <w:p>
      <w:r>
        <w:t>un (ORG)</w:t>
      </w:r>
    </w:p>
    <w:p>
      <w:r>
        <w:t>christian (NORP)</w:t>
      </w:r>
    </w:p>
    <w:p>
      <w:r>
        <w:t>pakistan pakistanflood pakistanfloodsapp (ORG)</w:t>
      </w:r>
    </w:p>
    <w:p>
      <w:r>
        <w:t>uk (GPE)</w:t>
      </w:r>
    </w:p>
    <w:p>
      <w:r>
        <w:t>pakistan pakistanfloodsapp pakistanflood decapp (ORG)</w:t>
      </w:r>
    </w:p>
    <w:p>
      <w:r>
        <w:t>last night (TIME)</w:t>
      </w:r>
    </w:p>
    <w:p>
      <w:r>
        <w:t>disast emerg (PERSON)</w:t>
      </w:r>
    </w:p>
    <w:p>
      <w:r>
        <w:t>committe dec (PERSON)</w:t>
      </w:r>
    </w:p>
    <w:p>
      <w:r>
        <w:t>pakistan pakistanflood pakistanfloodsapp (ORG)</w:t>
      </w:r>
    </w:p>
    <w:p>
      <w:r>
        <w:t>pakistan underwat million (ORG)</w:t>
      </w:r>
    </w:p>
    <w:p>
      <w:r>
        <w:t>disast emerg (PERSON)</w:t>
      </w:r>
    </w:p>
    <w:p>
      <w:r>
        <w:t>committe dec (PERSON)</w:t>
      </w:r>
    </w:p>
    <w:p>
      <w:r>
        <w:t>spanish (NORP)</w:t>
      </w:r>
    </w:p>
    <w:p>
      <w:r>
        <w:t>pakistan monsoon (LOC)</w:t>
      </w:r>
    </w:p>
    <w:p>
      <w:r>
        <w:t>pakistan (GPE)</w:t>
      </w:r>
    </w:p>
    <w:p>
      <w:r>
        <w:t>flood devast pakistan million (ORG)</w:t>
      </w:r>
    </w:p>
    <w:p>
      <w:r>
        <w:t>third (ORDINAL)</w:t>
      </w:r>
    </w:p>
    <w:p>
      <w:r>
        <w:t>rt asoyork last night (PERSON)</w:t>
      </w:r>
    </w:p>
    <w:p>
      <w:r>
        <w:t>tdi launch (ORG)</w:t>
      </w:r>
    </w:p>
    <w:p>
      <w:r>
        <w:t>pakistan (GPE)</w:t>
      </w:r>
    </w:p>
    <w:p>
      <w:r>
        <w:t>assur (GPE)</w:t>
      </w:r>
    </w:p>
    <w:p>
      <w:r>
        <w:t>pakistanflood pakistanfloodsapp chariti (ORG)</w:t>
      </w:r>
    </w:p>
    <w:p>
      <w:r>
        <w:t>chariti event (EVENT)</w:t>
      </w:r>
    </w:p>
    <w:p>
      <w:r>
        <w:t>third (ORDINAL)</w:t>
      </w:r>
    </w:p>
    <w:p>
      <w:r>
        <w:t>dec chariti partner (ORG)</w:t>
      </w:r>
    </w:p>
    <w:p>
      <w:r>
        <w:t>deliv emerg (PERSON)</w:t>
      </w:r>
    </w:p>
    <w:p>
      <w:r>
        <w:t>climat chang (PERSON)</w:t>
      </w:r>
    </w:p>
    <w:p>
      <w:r>
        <w:t>today (DATE)</w:t>
      </w:r>
    </w:p>
    <w:p>
      <w:r>
        <w:t>pakistan (GPE)</w:t>
      </w:r>
    </w:p>
    <w:p>
      <w:r>
        <w:t>tomorrow (DATE)</w:t>
      </w:r>
    </w:p>
    <w:p>
      <w:r>
        <w:t>un (ORG)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sukkur (PERSON)</w:t>
      </w:r>
    </w:p>
    <w:p>
      <w:r>
        <w:t>beauti kind soul pakistanflood pakistanfloodsapp (ORG)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pakistan pakistanflood pakistanfloodsapp (ORG)</w:t>
      </w:r>
    </w:p>
    <w:p>
      <w:r>
        <w:t>salehsae decapp join (ORG)</w:t>
      </w:r>
    </w:p>
    <w:p>
      <w:r>
        <w:t>pakistan join (ORG)</w:t>
      </w:r>
    </w:p>
    <w:p>
      <w:r>
        <w:t>disast emerg (PERSON)</w:t>
      </w:r>
    </w:p>
    <w:p>
      <w:r>
        <w:t>committe dec (PERSON)</w:t>
      </w:r>
    </w:p>
    <w:p>
      <w:r>
        <w:t>pakistan (NORP)</w:t>
      </w:r>
    </w:p>
    <w:p>
      <w:r>
        <w:t>one (CARDINAL)</w:t>
      </w:r>
    </w:p>
    <w:p>
      <w:r>
        <w:t>pakistan call trade union union branch union (ORG)</w:t>
      </w:r>
    </w:p>
    <w:p>
      <w:r>
        <w:t>support decapp pakistanfloodsapp full (ORG)</w:t>
      </w:r>
    </w:p>
    <w:p>
      <w:r>
        <w:t>disast emerg (PERSON)</w:t>
      </w:r>
    </w:p>
    <w:p>
      <w:r>
        <w:t>committe dec (PERSON)</w:t>
      </w:r>
    </w:p>
    <w:p>
      <w:r>
        <w:t>oxfambooksrex (ORG)</w:t>
      </w:r>
    </w:p>
    <w:p>
      <w:r>
        <w:t>floodsinpakistan (ORG)</w:t>
      </w:r>
    </w:p>
    <w:p>
      <w:r>
        <w:t>climatecrisi pakistan (ORG)</w:t>
      </w:r>
    </w:p>
    <w:p>
      <w:r>
        <w:t>disast emerg (PERSON)</w:t>
      </w:r>
    </w:p>
    <w:p>
      <w:r>
        <w:t>committe dec (PERSON)</w:t>
      </w:r>
    </w:p>
    <w:p>
      <w:r>
        <w:t>pakistanfloodsapp decapp famili home livelihood (ORG)</w:t>
      </w:r>
    </w:p>
    <w:p>
      <w:r>
        <w:t>pakistani (NORP)</w:t>
      </w:r>
    </w:p>
    <w:p>
      <w:r>
        <w:t>hayyy mashallah pakistanflood pakistanfloodsapp (ORG)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decapp launch pakistanfloodsapp pleas (ORG)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pakistan pakistanflood (ORG)</w:t>
      </w:r>
    </w:p>
    <w:p>
      <w:r>
        <w:t>disast emerg (PERSON)</w:t>
      </w:r>
    </w:p>
    <w:p>
      <w:r>
        <w:t>committe dec (PERSON)</w:t>
      </w:r>
    </w:p>
    <w:p>
      <w:r>
        <w:t>last five hour (TIME)</w:t>
      </w:r>
    </w:p>
    <w:p>
      <w:r>
        <w:t>million (CARDINAL)</w:t>
      </w:r>
    </w:p>
    <w:p>
      <w:r>
        <w:t>pakistan (GPE)</w:t>
      </w:r>
    </w:p>
    <w:p>
      <w:r>
        <w:t>abdul qadir (PERSON)</w:t>
      </w:r>
    </w:p>
    <w:p>
      <w:r>
        <w:t>today (DATE)</w:t>
      </w:r>
    </w:p>
    <w:p>
      <w:r>
        <w:t>salehsae madzuk clairesscuk (ORG)</w:t>
      </w:r>
    </w:p>
    <w:p>
      <w:r>
        <w:t>one (CARDINAL)</w:t>
      </w:r>
    </w:p>
    <w:p>
      <w:r>
        <w:t>peter otto donat (PERSON)</w:t>
      </w:r>
    </w:p>
    <w:p>
      <w:r>
        <w:t>jacket diy (PERSON)</w:t>
      </w:r>
    </w:p>
    <w:p>
      <w:r>
        <w:t>pakistan brentlabour brentcouncil (FAC)</w:t>
      </w:r>
    </w:p>
    <w:p>
      <w:r>
        <w:t>umr (GPE)</w:t>
      </w:r>
    </w:p>
    <w:p>
      <w:r>
        <w:t>emerg (GPE)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decapp launch pakistanfloodsapp (ORG)</w:t>
      </w:r>
    </w:p>
    <w:p>
      <w:r>
        <w:t>stagger million (CARDINAL)</w:t>
      </w:r>
    </w:p>
    <w:p>
      <w:r>
        <w:t>imrankhanforpakistan (NORP)</w:t>
      </w:r>
    </w:p>
    <w:p>
      <w:r>
        <w:t>bbc (ORG)</w:t>
      </w:r>
    </w:p>
    <w:p>
      <w:r>
        <w:t>catastroph (ORG)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today (DATE)</w:t>
      </w:r>
    </w:p>
    <w:p>
      <w:r>
        <w:t>decapp launch pakistanfloodsapp abl pleas (ORG)</w:t>
      </w:r>
    </w:p>
    <w:p>
      <w:r>
        <w:t>pakistan (GPE)</w:t>
      </w:r>
    </w:p>
    <w:p>
      <w:r>
        <w:t>around million (CARDINAL)</w:t>
      </w:r>
    </w:p>
    <w:p>
      <w:r>
        <w:t>pakistan decapp chariti (ORG)</w:t>
      </w:r>
    </w:p>
    <w:p>
      <w:r>
        <w:t>tomorrow (DATE)</w:t>
      </w:r>
    </w:p>
    <w:p>
      <w:r>
        <w:t>abc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sukkur (PERSON)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 launch pakistanfloodsapp pleas donat (ORG)</w:t>
      </w:r>
    </w:p>
    <w:p>
      <w:r>
        <w:t>pakistan (GPE)</w:t>
      </w:r>
    </w:p>
    <w:p>
      <w:r>
        <w:t>pakistan (GPE)</w:t>
      </w:r>
    </w:p>
    <w:p>
      <w:r>
        <w:t>today (DATE)</w:t>
      </w:r>
    </w:p>
    <w:p>
      <w:r>
        <w:t>salehsae madzuk clairesscuk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extrem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flood devast pakistan million (ORG)</w:t>
      </w:r>
    </w:p>
    <w:p>
      <w:r>
        <w:t>third (ORDINAL)</w:t>
      </w:r>
    </w:p>
    <w:p>
      <w:r>
        <w:t>launch decapp pakistanfloodsapp pleas donat (ORG)</w:t>
      </w:r>
    </w:p>
    <w:p>
      <w:r>
        <w:t>third (ORDINAL)</w:t>
      </w:r>
    </w:p>
    <w:p>
      <w:r>
        <w:t>dec chariti partner (ORG)</w:t>
      </w:r>
    </w:p>
    <w:p>
      <w:r>
        <w:t>deliv emerg (PERSON)</w:t>
      </w:r>
    </w:p>
    <w:p>
      <w:r>
        <w:t>pakistan armi million (ORG)</w:t>
      </w:r>
    </w:p>
    <w:p>
      <w:r>
        <w:t>billion (CARDINAL)</w:t>
      </w:r>
    </w:p>
    <w:p>
      <w:r>
        <w:t>recent year (DATE)</w:t>
      </w:r>
    </w:p>
    <w:p>
      <w:r>
        <w:t>pakistanflood pakistan (ORG)</w:t>
      </w:r>
    </w:p>
    <w:p>
      <w:r>
        <w:t>third (ORDINAL)</w:t>
      </w:r>
    </w:p>
    <w:p>
      <w:r>
        <w:t>pakistan (GPE)</w:t>
      </w:r>
    </w:p>
    <w:p>
      <w:r>
        <w:t>committe (ORG)</w:t>
      </w:r>
    </w:p>
    <w:p>
      <w:r>
        <w:t>deliv emerg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one third (CARDINAL)</w:t>
      </w:r>
    </w:p>
    <w:p>
      <w:r>
        <w:t>submerg devast flood pakistanfloodsapp decapp (ORG)</w:t>
      </w:r>
    </w:p>
    <w:p>
      <w:r>
        <w:t>disast emerg (PERSON)</w:t>
      </w:r>
    </w:p>
    <w:p>
      <w:r>
        <w:t>committe dec (PERSON)</w:t>
      </w:r>
    </w:p>
    <w:p>
      <w:r>
        <w:t>pakistan mani (PERSON)</w:t>
      </w:r>
    </w:p>
    <w:p>
      <w:r>
        <w:t>catastroph (ORG)</w:t>
      </w:r>
    </w:p>
    <w:p>
      <w:r>
        <w:t>pakistan (GPE)</w:t>
      </w:r>
    </w:p>
    <w:p>
      <w:r>
        <w:t>today (DATE)</w:t>
      </w:r>
    </w:p>
    <w:p>
      <w:r>
        <w:t>onlin (GPE)</w:t>
      </w:r>
    </w:p>
    <w:p>
      <w:r>
        <w:t>jsdiaspora expertis exchang (PERSON)</w:t>
      </w:r>
    </w:p>
    <w:p>
      <w:r>
        <w:t>uk (GPE)</w:t>
      </w:r>
    </w:p>
    <w:p>
      <w:r>
        <w:t>pakistan pakistanfloodsapp pakistanflood decapp (ORG)</w:t>
      </w:r>
    </w:p>
    <w:p>
      <w:r>
        <w:t>today (DATE)</w:t>
      </w:r>
    </w:p>
    <w:p>
      <w:r>
        <w:t>salehsae madzuk clairesscuk (ORG)</w:t>
      </w:r>
    </w:p>
    <w:p>
      <w:r>
        <w:t>pakistani (NORP)</w:t>
      </w:r>
    </w:p>
    <w:p>
      <w:r>
        <w:t>london (GPE)</w:t>
      </w:r>
    </w:p>
    <w:p>
      <w:r>
        <w:t>salvag victim pakistan (PERSON)</w:t>
      </w:r>
    </w:p>
    <w:p>
      <w:r>
        <w:t>pakistani (NORP)</w:t>
      </w:r>
    </w:p>
    <w:p>
      <w:r>
        <w:t>muslim (NORP)</w:t>
      </w:r>
    </w:p>
    <w:p>
      <w:r>
        <w:t>relief materi (PERSON)</w:t>
      </w:r>
    </w:p>
    <w:p>
      <w:r>
        <w:t>floodinpakistan (NORP)</w:t>
      </w:r>
    </w:p>
    <w:p>
      <w:r>
        <w:t>floodsinpakistan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khalsaaid (PERSON)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betterpakistan (GPE)</w:t>
      </w:r>
    </w:p>
    <w:p>
      <w:r>
        <w:t>kn shah mehar (PERSON)</w:t>
      </w:r>
    </w:p>
    <w:p>
      <w:r>
        <w:t>ndmapk pakistanflood pakistanfloodsapp floodsinpakistan (ORG)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third (ORDINAL)</w:t>
      </w:r>
    </w:p>
    <w:p>
      <w:r>
        <w:t>dec chariti partner (ORG)</w:t>
      </w:r>
    </w:p>
    <w:p>
      <w:r>
        <w:t>deliv emerg (PERSON)</w:t>
      </w:r>
    </w:p>
    <w:p>
      <w:r>
        <w:t>whitesplain (PERSON)</w:t>
      </w:r>
    </w:p>
    <w:p>
      <w:r>
        <w:t>foysolchoudhuri (ORG)</w:t>
      </w:r>
    </w:p>
    <w:p>
      <w:r>
        <w:t>disast emerg (PERSON)</w:t>
      </w:r>
    </w:p>
    <w:p>
      <w:r>
        <w:t>committe dec (PERSON)</w:t>
      </w:r>
    </w:p>
    <w:p>
      <w:r>
        <w:t>northern ireland (GPE)</w:t>
      </w:r>
    </w:p>
    <w:p>
      <w:r>
        <w:t>hour (TIME)</w:t>
      </w:r>
    </w:p>
    <w:p>
      <w:r>
        <w:t>betterpakistan (GPE)</w:t>
      </w:r>
    </w:p>
    <w:p>
      <w:r>
        <w:t>ensur (WORK_OF_ART)</w:t>
      </w:r>
    </w:p>
    <w:p>
      <w:r>
        <w:t>un (ORG)</w:t>
      </w:r>
    </w:p>
    <w:p>
      <w:r>
        <w:t>pakistan (GPE)</w:t>
      </w:r>
    </w:p>
    <w:p>
      <w:r>
        <w:t>rt mayoroflondon (PERSON)</w:t>
      </w:r>
    </w:p>
    <w:p>
      <w:r>
        <w:t>pakistan (GPE)</w:t>
      </w:r>
    </w:p>
    <w:p>
      <w:r>
        <w:t>london (GPE)</w:t>
      </w:r>
    </w:p>
    <w:p>
      <w:r>
        <w:t>dec (PERSON)</w:t>
      </w:r>
    </w:p>
    <w:p>
      <w:r>
        <w:t>disast emerg (PERSON)</w:t>
      </w:r>
    </w:p>
    <w:p>
      <w:r>
        <w:t>committe dec (PERSON)</w:t>
      </w:r>
    </w:p>
    <w:p>
      <w:r>
        <w:t>today (DATE)</w:t>
      </w:r>
    </w:p>
    <w:p>
      <w:r>
        <w:t>dec launch pakistanfloodsapp flood devast (ORG)</w:t>
      </w:r>
    </w:p>
    <w:p>
      <w:r>
        <w:t>million (CARDINAL)</w:t>
      </w:r>
    </w:p>
    <w:p>
      <w:r>
        <w:t>third (ORDINAL)</w:t>
      </w:r>
    </w:p>
    <w:p>
      <w:r>
        <w:t>pakistan (GPE)</w:t>
      </w:r>
    </w:p>
    <w:p>
      <w:r>
        <w:t>meme (GPE)</w:t>
      </w:r>
    </w:p>
    <w:p>
      <w:r>
        <w:t>charityday (DATE)</w:t>
      </w:r>
    </w:p>
    <w:p>
      <w:r>
        <w:t>provid emerg (PERSON)</w:t>
      </w:r>
    </w:p>
    <w:p>
      <w:r>
        <w:t>pakistan (GPE)</w:t>
      </w:r>
    </w:p>
    <w:p>
      <w:r>
        <w:t>leav polit (PERSON)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third (ORDINAL)</w:t>
      </w:r>
    </w:p>
    <w:p>
      <w:r>
        <w:t>today (DATE)</w:t>
      </w:r>
    </w:p>
    <w:p>
      <w:r>
        <w:t>dec launch pakistanfloodsapp (ORG)</w:t>
      </w:r>
    </w:p>
    <w:p>
      <w:r>
        <w:t>today (DATE)</w:t>
      </w:r>
    </w:p>
    <w:p>
      <w:r>
        <w:t>pakistanarmi (ORG)</w:t>
      </w:r>
    </w:p>
    <w:p>
      <w:r>
        <w:t>sukkur (PERSON)</w:t>
      </w:r>
    </w:p>
    <w:p>
      <w:r>
        <w:t>disast emerg (PERSON)</w:t>
      </w:r>
    </w:p>
    <w:p>
      <w:r>
        <w:t>committe dec (PERSON)</w:t>
      </w:r>
    </w:p>
    <w:p>
      <w:r>
        <w:t>extrem (PERSON)</w:t>
      </w:r>
    </w:p>
    <w:p>
      <w:r>
        <w:t>pakistan (GPE)</w:t>
      </w:r>
    </w:p>
    <w:p>
      <w:r>
        <w:t>islam (NORP)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pakistan urgent (ORG)</w:t>
      </w:r>
    </w:p>
    <w:p>
      <w:r>
        <w:t>km (ORG)</w:t>
      </w:r>
    </w:p>
    <w:p>
      <w:r>
        <w:t>today (DATE)</w:t>
      </w:r>
    </w:p>
    <w:p>
      <w:r>
        <w:t>imran khan (PERSON)</w:t>
      </w:r>
    </w:p>
    <w:p>
      <w:r>
        <w:t>pakistan provid terror (ORG)</w:t>
      </w:r>
    </w:p>
    <w:p>
      <w:r>
        <w:t>pakistan fund (ORG)</w:t>
      </w:r>
    </w:p>
    <w:p>
      <w:r>
        <w:t>armi (ORG)</w:t>
      </w:r>
    </w:p>
    <w:p>
      <w:r>
        <w:t>promot decscotland pakistanfloodsapp (ORG)</w:t>
      </w:r>
    </w:p>
    <w:p>
      <w:r>
        <w:t>governmentsorahinhi importedgovern savepakistan (ORG)</w:t>
      </w:r>
    </w:p>
    <w:p>
      <w:r>
        <w:t>disast emerg (PERSON)</w:t>
      </w:r>
    </w:p>
    <w:p>
      <w:r>
        <w:t>committe dec (PERSON)</w:t>
      </w:r>
    </w:p>
    <w:p>
      <w:r>
        <w:t>everi pakistani (PERSON)</w:t>
      </w:r>
    </w:p>
    <w:p>
      <w:r>
        <w:t>pakistan (GPE)</w:t>
      </w:r>
    </w:p>
    <w:p>
      <w:r>
        <w:t>imrankhanisourredlin (NORP)</w:t>
      </w:r>
    </w:p>
    <w:p>
      <w:r>
        <w:t>us screenshot transact (PERSON)</w:t>
      </w:r>
    </w:p>
    <w:p>
      <w:r>
        <w:t>pakistan (GPE)</w:t>
      </w:r>
    </w:p>
    <w:p>
      <w:r>
        <w:t>pakistan (GPE)</w:t>
      </w:r>
    </w:p>
    <w:p>
      <w:r>
        <w:t>equiti pakistanflood pakistanfloodsapp climatejusticeforpakistan (ORG)</w:t>
      </w:r>
    </w:p>
    <w:p>
      <w:r>
        <w:t>week (DATE)</w:t>
      </w:r>
    </w:p>
    <w:p>
      <w:r>
        <w:t>everi penni (PERSON)</w:t>
      </w:r>
    </w:p>
    <w:p>
      <w:r>
        <w:t>pakistan (GPE)</w:t>
      </w:r>
    </w:p>
    <w:p>
      <w:r>
        <w:t>new duke (ORG)</w:t>
      </w:r>
    </w:p>
    <w:p>
      <w:r>
        <w:t>pakistan emerg (PERSON)</w:t>
      </w:r>
    </w:p>
    <w:p>
      <w:r>
        <w:t>uk (GPE)</w:t>
      </w:r>
    </w:p>
    <w:p>
      <w:r>
        <w:t>pakistanfloodsapp decapp duke (ORG)</w:t>
      </w:r>
    </w:p>
    <w:p>
      <w:r>
        <w:t>princewilliam katemiddleton (PERSON)</w:t>
      </w:r>
    </w:p>
    <w:p>
      <w:r>
        <w:t>pakistan (GPE)</w:t>
      </w:r>
    </w:p>
    <w:p>
      <w:r>
        <w:t>sukkur (PERSON)</w:t>
      </w:r>
    </w:p>
    <w:p>
      <w:r>
        <w:t>floodinpakistan (NORP)</w:t>
      </w:r>
    </w:p>
    <w:p>
      <w:r>
        <w:t>thankyou everton (PERSON)</w:t>
      </w:r>
    </w:p>
    <w:p>
      <w:r>
        <w:t>pakistan destroy peopl home (ORG)</w:t>
      </w:r>
    </w:p>
    <w:p>
      <w:r>
        <w:t>million (CARDINAL)</w:t>
      </w:r>
    </w:p>
    <w:p>
      <w:r>
        <w:t>promot decscotland pakistanfloodsapp (ORG)</w:t>
      </w:r>
    </w:p>
    <w:p>
      <w:r>
        <w:t>decapp irc launch emerg (ORG)</w:t>
      </w:r>
    </w:p>
    <w:p>
      <w:r>
        <w:t>crisi (ORG)</w:t>
      </w:r>
    </w:p>
    <w:p>
      <w:r>
        <w:t>pakistan (GPE)</w:t>
      </w:r>
    </w:p>
    <w:p>
      <w:r>
        <w:t>dec pakistanfloodsapp rais million day (ORG)</w:t>
      </w:r>
    </w:p>
    <w:p>
      <w:r>
        <w:t>million (CARDINAL)</w:t>
      </w:r>
    </w:p>
    <w:p>
      <w:r>
        <w:t>ukaidmatch fulli (ORG)</w:t>
      </w:r>
    </w:p>
    <w:p>
      <w:r>
        <w:t>disast emerg (PERSON)</w:t>
      </w:r>
    </w:p>
    <w:p>
      <w:r>
        <w:t>committe dec (PERSON)</w:t>
      </w:r>
    </w:p>
    <w:p>
      <w:r>
        <w:t>pakistan absolut devast (PERSON)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decapp launch (ORG)</w:t>
      </w:r>
    </w:p>
    <w:p>
      <w:r>
        <w:t>support darren (PERSON)</w:t>
      </w:r>
    </w:p>
    <w:p>
      <w:r>
        <w:t>disast emerg (PERSON)</w:t>
      </w:r>
    </w:p>
    <w:p>
      <w:r>
        <w:t>committe dec (PERSON)</w:t>
      </w:r>
    </w:p>
    <w:p>
      <w:r>
        <w:t>pakistani (NORP)</w:t>
      </w:r>
    </w:p>
    <w:p>
      <w:r>
        <w:t>dubai (GPE)</w:t>
      </w:r>
    </w:p>
    <w:p>
      <w:r>
        <w:t>third (ORDINAL)</w:t>
      </w:r>
    </w:p>
    <w:p>
      <w:r>
        <w:t>pakistan (GPE)</w:t>
      </w:r>
    </w:p>
    <w:p>
      <w:r>
        <w:t>submerg make (ORG)</w:t>
      </w:r>
    </w:p>
    <w:p>
      <w:r>
        <w:t>last year (DATE)</w:t>
      </w:r>
    </w:p>
    <w:p>
      <w:r>
        <w:t>pakistan fund (ORG)</w:t>
      </w:r>
    </w:p>
    <w:p>
      <w:r>
        <w:t>kashmir valley (LOC)</w:t>
      </w:r>
    </w:p>
    <w:p>
      <w:r>
        <w:t>pakistan (GPE)</w:t>
      </w:r>
    </w:p>
    <w:p>
      <w:r>
        <w:t>first hour (TIME)</w:t>
      </w:r>
    </w:p>
    <w:p>
      <w:r>
        <w:t>disast emerg (PERSON)</w:t>
      </w:r>
    </w:p>
    <w:p>
      <w:r>
        <w:t>committe dec (PERSON)</w:t>
      </w:r>
    </w:p>
    <w:p>
      <w:r>
        <w:t>pakistani (NORP)</w:t>
      </w:r>
    </w:p>
    <w:p>
      <w:r>
        <w:t>sister (PERSON)</w:t>
      </w:r>
    </w:p>
    <w:p>
      <w:r>
        <w:t>everi singl (PERSON)</w:t>
      </w:r>
    </w:p>
    <w:p>
      <w:r>
        <w:t>chariti member (ORG)</w:t>
      </w:r>
    </w:p>
    <w:p>
      <w:r>
        <w:t>decapp launch pakistanfloodsapp save (ORG)</w:t>
      </w:r>
    </w:p>
    <w:p>
      <w:r>
        <w:t>pakistan (GPE)</w:t>
      </w:r>
    </w:p>
    <w:p>
      <w:r>
        <w:t>hygien kit commun (PERSON)</w:t>
      </w:r>
    </w:p>
    <w:p>
      <w:r>
        <w:t>flood devast pakistan million (ORG)</w:t>
      </w:r>
    </w:p>
    <w:p>
      <w:r>
        <w:t>third (ORDINAL)</w:t>
      </w:r>
    </w:p>
    <w:p>
      <w:r>
        <w:t>disast emerg (PERSON)</w:t>
      </w:r>
    </w:p>
    <w:p>
      <w:r>
        <w:t>committe dec (PERSON)</w:t>
      </w:r>
    </w:p>
    <w:p>
      <w:r>
        <w:t>floodinpakistan pakistan (ORG)</w:t>
      </w:r>
    </w:p>
    <w:p>
      <w:r>
        <w:t>disast emerg (PERSON)</w:t>
      </w:r>
    </w:p>
    <w:p>
      <w:r>
        <w:t>committe dec (PERSON)</w:t>
      </w:r>
    </w:p>
    <w:p>
      <w:r>
        <w:t>onlin (GPE)</w:t>
      </w:r>
    </w:p>
    <w:p>
      <w:r>
        <w:t>disast emerg (PERSON)</w:t>
      </w:r>
    </w:p>
    <w:p>
      <w:r>
        <w:t>committe dec (PERSON)</w:t>
      </w:r>
    </w:p>
    <w:p>
      <w:r>
        <w:t>feverfm apnanh (PERSON)</w:t>
      </w:r>
    </w:p>
    <w:p>
      <w:r>
        <w:t>amirhannan editorasnew (PERSON)</w:t>
      </w:r>
    </w:p>
    <w:p>
      <w:r>
        <w:t>aishaiqbalkhan (ORG)</w:t>
      </w:r>
    </w:p>
    <w:p>
      <w:r>
        <w:t>disast emerg (PERSON)</w:t>
      </w:r>
    </w:p>
    <w:p>
      <w:r>
        <w:t>committe dec (PERSON)</w:t>
      </w:r>
    </w:p>
    <w:p>
      <w:r>
        <w:t>flood devast pakistan million (ORG)</w:t>
      </w:r>
    </w:p>
    <w:p>
      <w:r>
        <w:t>third (ORDINAL)</w:t>
      </w:r>
    </w:p>
    <w:p>
      <w:r>
        <w:t>dec launch pakistanfloodsapp pleas donat (ORG)</w:t>
      </w:r>
    </w:p>
    <w:p>
      <w:r>
        <w:t>pakistan destroy (ORG)</w:t>
      </w:r>
    </w:p>
    <w:p>
      <w:r>
        <w:t>million (CARDINAL)</w:t>
      </w:r>
    </w:p>
    <w:p>
      <w:r>
        <w:t>disast emerg (PERSON)</w:t>
      </w:r>
    </w:p>
    <w:p>
      <w:r>
        <w:t>committe dec (PERSON)</w:t>
      </w:r>
    </w:p>
    <w:p>
      <w:r>
        <w:t>third (ORDINAL)</w:t>
      </w:r>
    </w:p>
    <w:p>
      <w:r>
        <w:t>million (CARDINAL)</w:t>
      </w:r>
    </w:p>
    <w:p>
      <w:r>
        <w:t>decapp launch (ORG)</w:t>
      </w:r>
    </w:p>
    <w:p>
      <w:r>
        <w:t>disast emerg (PERSON)</w:t>
      </w:r>
    </w:p>
    <w:p>
      <w:r>
        <w:t>committe dec (PERSON)</w:t>
      </w:r>
    </w:p>
    <w:p>
      <w:r>
        <w:t>first (ORDINAL)</w:t>
      </w:r>
    </w:p>
    <w:p>
      <w:r>
        <w:t>un (ORG)</w:t>
      </w:r>
    </w:p>
    <w:p>
      <w:r>
        <w:t>pakistan (GPE)</w:t>
      </w:r>
    </w:p>
    <w:p>
      <w:r>
        <w:t>british (NORP)</w:t>
      </w:r>
    </w:p>
    <w:p>
      <w:r>
        <w:t>floodsinpakistan pakistanflood disasterrelief pakistanfloodsapp (ORG)</w:t>
      </w:r>
    </w:p>
    <w:p>
      <w:r>
        <w:t>gofundm central (GPE)</w:t>
      </w:r>
    </w:p>
    <w:p>
      <w:r>
        <w:t>shahbaz pm (PERSON)</w:t>
      </w:r>
    </w:p>
    <w:p>
      <w:r>
        <w:t>pakistan (GPE)</w:t>
      </w:r>
    </w:p>
    <w:p>
      <w:r>
        <w:t>invit (ORG)</w:t>
      </w:r>
    </w:p>
    <w:p>
      <w:r>
        <w:t>aatifnawaz pakistanflood pakistanfloodsapp (ORG)</w:t>
      </w:r>
    </w:p>
    <w:p>
      <w:r>
        <w:t>sukkur (PERSON)</w:t>
      </w:r>
    </w:p>
    <w:p>
      <w:r>
        <w:t>scotland (GPE)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assur (GPE)</w:t>
      </w:r>
    </w:p>
    <w:p>
      <w:r>
        <w:t>pakistan (GPE)</w:t>
      </w:r>
    </w:p>
    <w:p>
      <w:r>
        <w:t>today (DATE)</w:t>
      </w:r>
    </w:p>
    <w:p>
      <w:r>
        <w:t>pakistan quickli possibl (PERSON)</w:t>
      </w:r>
    </w:p>
    <w:p>
      <w:r>
        <w:t>sarah (PERSON)</w:t>
      </w:r>
    </w:p>
    <w:p>
      <w:r>
        <w:t>cm biggest provinc (ORG)</w:t>
      </w:r>
    </w:p>
    <w:p>
      <w:r>
        <w:t>pakistan devot (PERSON)</w:t>
      </w:r>
    </w:p>
    <w:p>
      <w:r>
        <w:t>affecte pakistanflood pakistanarmi pakistanflood pakistanfloodsapp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uk (GPE)</w:t>
      </w:r>
    </w:p>
    <w:p>
      <w:r>
        <w:t>pakistan pakistanfloodsapp pakistanflood decapp (ORG)</w:t>
      </w:r>
    </w:p>
    <w:p>
      <w:r>
        <w:t>london (GPE)</w:t>
      </w:r>
    </w:p>
    <w:p>
      <w:r>
        <w:t>pakistan (GPE)</w:t>
      </w:r>
    </w:p>
    <w:p>
      <w:r>
        <w:t>pakistan destroy peopl home (ORG)</w:t>
      </w:r>
    </w:p>
    <w:p>
      <w:r>
        <w:t>million (CARDINAL)</w:t>
      </w:r>
    </w:p>
    <w:p>
      <w:r>
        <w:t>disast emerg (PERSON)</w:t>
      </w:r>
    </w:p>
    <w:p>
      <w:r>
        <w:t>committe dec (PERSON)</w:t>
      </w:r>
    </w:p>
    <w:p>
      <w:r>
        <w:t>flood devast pakistan million (ORG)</w:t>
      </w:r>
    </w:p>
    <w:p>
      <w:r>
        <w:t>third (ORDINAL)</w:t>
      </w:r>
    </w:p>
    <w:p>
      <w:r>
        <w:t>five (CARDINAL)</w:t>
      </w:r>
    </w:p>
    <w:p>
      <w:r>
        <w:t>flood devast pakistan million (ORG)</w:t>
      </w:r>
    </w:p>
    <w:p>
      <w:r>
        <w:t>last day (DATE)</w:t>
      </w:r>
    </w:p>
    <w:p>
      <w:r>
        <w:t>rukhsana (ORG)</w:t>
      </w:r>
    </w:p>
    <w:p>
      <w:r>
        <w:t>qaimkhani media coverag pakistanfloodsapp floodinpakistan imrankhanforpakistan (ORG)</w:t>
      </w:r>
    </w:p>
    <w:p>
      <w:r>
        <w:t>flood devast pakistan million (ORG)</w:t>
      </w:r>
    </w:p>
    <w:p>
      <w:r>
        <w:t>rustan hous (ORG)</w:t>
      </w:r>
    </w:p>
    <w:p>
      <w:r>
        <w:t>us (GPE)</w:t>
      </w:r>
    </w:p>
    <w:p>
      <w:r>
        <w:t>pakistan (GPE)</w:t>
      </w:r>
    </w:p>
    <w:p>
      <w:r>
        <w:t>pakistan (GPE)</w:t>
      </w:r>
    </w:p>
    <w:p>
      <w:r>
        <w:t>west worri least pakistani (PRODUCT)</w:t>
      </w:r>
    </w:p>
    <w:p>
      <w:r>
        <w:t>pakistan jennif (PERSON)</w:t>
      </w:r>
    </w:p>
    <w:p>
      <w:r>
        <w:t>ankrom describ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sukkur (PERSON)</w:t>
      </w:r>
    </w:p>
    <w:p>
      <w:r>
        <w:t>third (ORDINAL)</w:t>
      </w:r>
    </w:p>
    <w:p>
      <w:r>
        <w:t>pakistan (GPE)</w:t>
      </w:r>
    </w:p>
    <w:p>
      <w:r>
        <w:t>deliv emerg (PERSON)</w:t>
      </w:r>
    </w:p>
    <w:p>
      <w:r>
        <w:t>sukkur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islam (NORP)</w:t>
      </w:r>
    </w:p>
    <w:p>
      <w:r>
        <w:t>first (ORDINAL)</w:t>
      </w:r>
    </w:p>
    <w:p>
      <w:r>
        <w:t>organis (NORP)</w:t>
      </w:r>
    </w:p>
    <w:p>
      <w:r>
        <w:t>ari inshallah (PERSON)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thankyou sooo (PERSON)</w:t>
      </w:r>
    </w:p>
    <w:p>
      <w:r>
        <w:t>million (CARDINAL)</w:t>
      </w:r>
    </w:p>
    <w:p>
      <w:r>
        <w:t>pakistan (GPE)</w:t>
      </w:r>
    </w:p>
    <w:p>
      <w:r>
        <w:t>pakistanflood pakistanfloodsapp decapp (ORG)</w:t>
      </w:r>
    </w:p>
    <w:p>
      <w:r>
        <w:t>pakistan (GPE)</w:t>
      </w:r>
    </w:p>
    <w:p>
      <w:r>
        <w:t>horrif (ORG)</w:t>
      </w:r>
    </w:p>
    <w:p>
      <w:r>
        <w:t>wowgrap (ORG)</w:t>
      </w:r>
    </w:p>
    <w:p>
      <w:r>
        <w:t>piersuncensor piersmorgan (ORG)</w:t>
      </w:r>
    </w:p>
    <w:p>
      <w:r>
        <w:t>talktv forget (PERSON)</w:t>
      </w:r>
    </w:p>
    <w:p>
      <w:r>
        <w:t>palestinian (NORP)</w:t>
      </w:r>
    </w:p>
    <w:p>
      <w:r>
        <w:t>disast emerg (PERSON)</w:t>
      </w:r>
    </w:p>
    <w:p>
      <w:r>
        <w:t>committe dec (PERSON)</w:t>
      </w:r>
    </w:p>
    <w:p>
      <w:r>
        <w:t>patwari fund (ORG)</w:t>
      </w:r>
    </w:p>
    <w:p>
      <w:r>
        <w:t>disast emerg (PERSON)</w:t>
      </w:r>
    </w:p>
    <w:p>
      <w:r>
        <w:t>committe dec (PERSON)</w:t>
      </w:r>
    </w:p>
    <w:p>
      <w:r>
        <w:t>puberkalom pakistan pakistanflood pakistanfloodsapp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sister urgent need assist (ORG)</w:t>
      </w:r>
    </w:p>
    <w:p>
      <w:r>
        <w:t>pakistan (GPE)</w:t>
      </w:r>
    </w:p>
    <w:p>
      <w:r>
        <w:t>ageint launch pakistanfloodsapp pleas donat help (ORG)</w:t>
      </w:r>
    </w:p>
    <w:p>
      <w:r>
        <w:t>uk (GPE)</w:t>
      </w:r>
    </w:p>
    <w:p>
      <w:r>
        <w:t>pakistan pakistanfloodsapp pakistanflood decapp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olderpeopl (ORDINAL)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 pakistan pakistanfloodsapp (ORG)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wazzio (ORG)</w:t>
      </w:r>
    </w:p>
    <w:p>
      <w:r>
        <w:t>pakistan (GPE)</w:t>
      </w:r>
    </w:p>
    <w:p>
      <w:r>
        <w:t>pakistan (GPE)</w:t>
      </w:r>
    </w:p>
    <w:p>
      <w:r>
        <w:t>pakistan (GPE)</w:t>
      </w:r>
    </w:p>
    <w:p>
      <w:r>
        <w:t>sukkur (PERSON)</w:t>
      </w:r>
    </w:p>
    <w:p>
      <w:r>
        <w:t>disast emerg (PERSON)</w:t>
      </w:r>
    </w:p>
    <w:p>
      <w:r>
        <w:t>committe dec (PERSON)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 launch pakistanfloodsapp pleas donat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fiona (GPE)</w:t>
      </w:r>
    </w:p>
    <w:p>
      <w:r>
        <w:t>pakistan (GPE)</w:t>
      </w:r>
    </w:p>
    <w:p>
      <w:r>
        <w:t>million (CARDINAL)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decapp launch pakistanfloodsapp (ORG)</w:t>
      </w:r>
    </w:p>
    <w:p>
      <w:r>
        <w:t>pakistanflood pakistanflood pakistanfloodsapp (ORG)</w:t>
      </w:r>
    </w:p>
    <w:p>
      <w:r>
        <w:t>ref (ORG)</w:t>
      </w:r>
    </w:p>
    <w:p>
      <w:r>
        <w:t>disast emerg (PERSON)</w:t>
      </w:r>
    </w:p>
    <w:p>
      <w:r>
        <w:t>committe dec (PERSON)</w:t>
      </w:r>
    </w:p>
    <w:p>
      <w:r>
        <w:t>transferdeadlineday (DATE)</w:t>
      </w:r>
    </w:p>
    <w:p>
      <w:r>
        <w:t>billion pound (QUANTITY)</w:t>
      </w:r>
    </w:p>
    <w:p>
      <w:r>
        <w:t>half month (DATE)</w:t>
      </w:r>
    </w:p>
    <w:p>
      <w:r>
        <w:t>third (ORDINAL)</w:t>
      </w:r>
    </w:p>
    <w:p>
      <w:r>
        <w:t>pakistan (GPE)</w:t>
      </w:r>
    </w:p>
    <w:p>
      <w:r>
        <w:t>committe (ORG)</w:t>
      </w:r>
    </w:p>
    <w:p>
      <w:r>
        <w:t>deliv emerg (PERSON)</w:t>
      </w:r>
    </w:p>
    <w:p>
      <w:r>
        <w:t>disast emerg (PERSON)</w:t>
      </w:r>
    </w:p>
    <w:p>
      <w:r>
        <w:t>committe dec (PERSON)</w:t>
      </w:r>
    </w:p>
    <w:p>
      <w:r>
        <w:t>surviv (GPE)</w:t>
      </w:r>
    </w:p>
    <w:p>
      <w:r>
        <w:t>pakistan (GPE)</w:t>
      </w:r>
    </w:p>
    <w:p>
      <w:r>
        <w:t>pakistanflood climatecrisi climateemerg (PERSON)</w:t>
      </w:r>
    </w:p>
    <w:p>
      <w:r>
        <w:t>disast emerg (PERSON)</w:t>
      </w:r>
    </w:p>
    <w:p>
      <w:r>
        <w:t>committe dec (PERSON)</w:t>
      </w:r>
    </w:p>
    <w:p>
      <w:r>
        <w:t>uk financ (ORG)</w:t>
      </w:r>
    </w:p>
    <w:p>
      <w:r>
        <w:t>disast emerg (PERSON)</w:t>
      </w:r>
    </w:p>
    <w:p>
      <w:r>
        <w:t>disast emerg committe (PERSON)</w:t>
      </w:r>
    </w:p>
    <w:p>
      <w:r>
        <w:t>pakistan devast (ORG)</w:t>
      </w:r>
    </w:p>
    <w:p>
      <w:r>
        <w:t>yesterday (DATE)</w:t>
      </w:r>
    </w:p>
    <w:p>
      <w:r>
        <w:t>ottawa (ORG)</w:t>
      </w:r>
    </w:p>
    <w:p>
      <w:r>
        <w:t>jennasudd rais money relief region (ORG)</w:t>
      </w:r>
    </w:p>
    <w:p>
      <w:r>
        <w:t>pakistan (GPE)</w:t>
      </w:r>
    </w:p>
    <w:p>
      <w:r>
        <w:t>pakistanfloodsapp describ climat catastroph (ORG)</w:t>
      </w:r>
    </w:p>
    <w:p>
      <w:r>
        <w:t>un (ORG)</w:t>
      </w:r>
    </w:p>
    <w:p>
      <w:r>
        <w:t>pakistan (GPE)</w:t>
      </w:r>
    </w:p>
    <w:p>
      <w:r>
        <w:t>million (CARDINAL)</w:t>
      </w:r>
    </w:p>
    <w:p>
      <w:r>
        <w:t>disast emerg (PERSON)</w:t>
      </w:r>
    </w:p>
    <w:p>
      <w:r>
        <w:t>committe decapp launch pakistanfloodsapp (ORG)</w:t>
      </w:r>
    </w:p>
    <w:p>
      <w:r>
        <w:t>today million (CARDINAL)</w:t>
      </w:r>
    </w:p>
    <w:p>
      <w:r>
        <w:t>one third (CARDINAL)</w:t>
      </w:r>
    </w:p>
    <w:p>
      <w:r>
        <w:t>floodsinpakistan (ORG)</w:t>
      </w:r>
    </w:p>
    <w:p>
      <w:r>
        <w:t>disast emerg (PERSON)</w:t>
      </w:r>
    </w:p>
    <w:p>
      <w:r>
        <w:t>committe dec (PERSON)</w:t>
      </w:r>
    </w:p>
    <w:p>
      <w:r>
        <w:t>afternoon (TIME)</w:t>
      </w:r>
    </w:p>
    <w:p>
      <w:r>
        <w:t>everi littl (PERSON)</w:t>
      </w:r>
    </w:p>
    <w:p>
      <w:r>
        <w:t>one (CARDINAL)</w:t>
      </w:r>
    </w:p>
    <w:p>
      <w:r>
        <w:t>today (DATE)</w:t>
      </w:r>
    </w:p>
    <w:p>
      <w:r>
        <w:t>dec launch pakistanfloodsapp flood devast (ORG)</w:t>
      </w:r>
    </w:p>
    <w:p>
      <w:r>
        <w:t>third (ORDINAL)</w:t>
      </w:r>
    </w:p>
    <w:p>
      <w:r>
        <w:t>pakistan pakistanflood pakistanfloodsapp (ORG)</w:t>
      </w:r>
    </w:p>
    <w:p>
      <w:r>
        <w:t>disast emerg (PERSON)</w:t>
      </w:r>
    </w:p>
    <w:p>
      <w:r>
        <w:t>committe dec (PERSON)</w:t>
      </w:r>
    </w:p>
    <w:p>
      <w:r>
        <w:t>know howev (PERSON)</w:t>
      </w:r>
    </w:p>
    <w:p>
      <w:r>
        <w:t>concernni (ORG)</w:t>
      </w:r>
    </w:p>
    <w:p>
      <w:r>
        <w:t>sukkur (PERSON)</w:t>
      </w:r>
    </w:p>
    <w:p>
      <w:r>
        <w:t>pakistan countri (ORG)</w:t>
      </w:r>
    </w:p>
    <w:p>
      <w:r>
        <w:t>pakistan (GPE)</w:t>
      </w:r>
    </w:p>
    <w:p>
      <w:r>
        <w:t>sukkur (PERSON)</w:t>
      </w:r>
    </w:p>
    <w:p>
      <w:r>
        <w:t>disast emerg (PERSON)</w:t>
      </w:r>
    </w:p>
    <w:p>
      <w:r>
        <w:t>committe dec (PERSON)</w:t>
      </w:r>
    </w:p>
    <w:p>
      <w:r>
        <w:t>un (ORG)</w:t>
      </w:r>
    </w:p>
    <w:p>
      <w:r>
        <w:t>pakistanflood climateemerg (PERSON)</w:t>
      </w:r>
    </w:p>
    <w:p>
      <w:r>
        <w:t>climatereparationsforpakistan climatecatastroph climat (ORG)</w:t>
      </w:r>
    </w:p>
    <w:p>
      <w:r>
        <w:t>pakistan (GPE)</w:t>
      </w:r>
    </w:p>
    <w:p>
      <w:r>
        <w:t>next day (DATE)</w:t>
      </w:r>
    </w:p>
    <w:p>
      <w:r>
        <w:t>million (CARDINAL)</w:t>
      </w:r>
    </w:p>
    <w:p>
      <w:r>
        <w:t>disast emerg (PERSON)</w:t>
      </w:r>
    </w:p>
    <w:p>
      <w:r>
        <w:t>committe dec (PERSON)</w:t>
      </w:r>
    </w:p>
    <w:p>
      <w:r>
        <w:t>nayapakistan (NORP)</w:t>
      </w:r>
    </w:p>
    <w:p>
      <w:r>
        <w:t>pakistan (GPE)</w:t>
      </w:r>
    </w:p>
    <w:p>
      <w:r>
        <w:t>chang someon (PERSON)</w:t>
      </w:r>
    </w:p>
    <w:p>
      <w:r>
        <w:t>climateemerg (PERSON)</w:t>
      </w:r>
    </w:p>
    <w:p>
      <w:r>
        <w:t>disast emerg (PERSON)</w:t>
      </w:r>
    </w:p>
    <w:p>
      <w:r>
        <w:t>committe dec (PERSON)</w:t>
      </w:r>
    </w:p>
    <w:p>
      <w:r>
        <w:t>new fundrais (ORG)</w:t>
      </w:r>
    </w:p>
    <w:p>
      <w:r>
        <w:t>new materi (ORG)</w:t>
      </w:r>
    </w:p>
    <w:p>
      <w:r>
        <w:t>pupil pakistan encourag fundrais click (ORG)</w:t>
      </w:r>
    </w:p>
    <w:p>
      <w:r>
        <w:t>nuthmani gceducationscot decapp (ORG)</w:t>
      </w:r>
    </w:p>
    <w:p>
      <w:r>
        <w:t>disast emerg (PERSON)</w:t>
      </w:r>
    </w:p>
    <w:p>
      <w:r>
        <w:t>committe dec (PERSON)</w:t>
      </w:r>
    </w:p>
    <w:p>
      <w:r>
        <w:t>fgrf volunt prepar (ORG)</w:t>
      </w:r>
    </w:p>
    <w:p>
      <w:r>
        <w:t>floodinpakistan (NORP)</w:t>
      </w:r>
    </w:p>
    <w:p>
      <w:r>
        <w:t>third (ORDINAL)</w:t>
      </w:r>
    </w:p>
    <w:p>
      <w:r>
        <w:t>chariti (GPE)</w:t>
      </w:r>
    </w:p>
    <w:p>
      <w:r>
        <w:t>deliv emerg (PERSON)</w:t>
      </w:r>
    </w:p>
    <w:p>
      <w:r>
        <w:t>pakistan around million (ORG)</w:t>
      </w:r>
    </w:p>
    <w:p>
      <w:r>
        <w:t>first (ORDINAL)</w:t>
      </w:r>
    </w:p>
    <w:p>
      <w:r>
        <w:t>pakistan (GPE)</w:t>
      </w:r>
    </w:p>
    <w:p>
      <w:r>
        <w:t>displac canada popul driven climat chang (ORG)</w:t>
      </w:r>
    </w:p>
    <w:p>
      <w:r>
        <w:t>rbshelp decapp chanc (ORG)</w:t>
      </w:r>
    </w:p>
    <w:p>
      <w:r>
        <w:t>britain (GPE)</w:t>
      </w:r>
    </w:p>
    <w:p>
      <w:r>
        <w:t>disast emerg (PERSON)</w:t>
      </w:r>
    </w:p>
    <w:p>
      <w:r>
        <w:t>committe dec (PERSON)</w:t>
      </w:r>
    </w:p>
    <w:p>
      <w:r>
        <w:t>pakistan destroy peopl home (ORG)</w:t>
      </w:r>
    </w:p>
    <w:p>
      <w:r>
        <w:t>million (CARDINAL)</w:t>
      </w:r>
    </w:p>
    <w:p>
      <w:r>
        <w:t>almost third (CARDINAL)</w:t>
      </w:r>
    </w:p>
    <w:p>
      <w:r>
        <w:t>pakistan (GPE)</w:t>
      </w:r>
    </w:p>
    <w:p>
      <w:r>
        <w:t>pakistanfloodemerg climateemerg (PERSON)</w:t>
      </w:r>
    </w:p>
    <w:p>
      <w:r>
        <w:t>nadirchattha punjabgovtindia (PERSON)</w:t>
      </w:r>
    </w:p>
    <w:p>
      <w:r>
        <w:t>pakistan intern (ORG)</w:t>
      </w:r>
    </w:p>
    <w:p>
      <w:r>
        <w:t>govtofpakistan (GPE)</w:t>
      </w:r>
    </w:p>
    <w:p>
      <w:r>
        <w:t>disast emerg (PERSON)</w:t>
      </w:r>
    </w:p>
    <w:p>
      <w:r>
        <w:t>committe dec (PERSON)</w:t>
      </w:r>
    </w:p>
    <w:p>
      <w:r>
        <w:t>pakistan emerg (PERSON)</w:t>
      </w:r>
    </w:p>
    <w:p>
      <w:r>
        <w:t>pakistan (GPE)</w:t>
      </w:r>
    </w:p>
    <w:p>
      <w:r>
        <w:t>uk (GPE)</w:t>
      </w:r>
    </w:p>
    <w:p>
      <w:r>
        <w:t>chariti (GPE)</w:t>
      </w:r>
    </w:p>
    <w:p>
      <w:r>
        <w:t>disast emerg (PERSON)</w:t>
      </w:r>
    </w:p>
    <w:p>
      <w:r>
        <w:t>million (CARDINAL)</w:t>
      </w:r>
    </w:p>
    <w:p>
      <w:r>
        <w:t>pakistan (GPE)</w:t>
      </w:r>
    </w:p>
    <w:p>
      <w:r>
        <w:t>pakistan grade emerg (ORG)</w:t>
      </w:r>
    </w:p>
    <w:p>
      <w:r>
        <w:t>pakistan (GPE)</w:t>
      </w:r>
    </w:p>
    <w:p>
      <w:r>
        <w:t>saturday (DATE)</w:t>
      </w:r>
    </w:p>
    <w:p>
      <w:r>
        <w:t>dec (PERSON)</w:t>
      </w:r>
    </w:p>
    <w:p>
      <w:r>
        <w:t>digwyddiad (GPE)</w:t>
      </w:r>
    </w:p>
    <w:p>
      <w:r>
        <w:t>arian isod (GPE)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uk (GPE)</w:t>
      </w:r>
    </w:p>
    <w:p>
      <w:r>
        <w:t>pakistan pakistanfloodsapp pakistanflood decapp (ORG)</w:t>
      </w:r>
    </w:p>
    <w:p>
      <w:r>
        <w:t>decapp press confer (ORG)</w:t>
      </w:r>
    </w:p>
    <w:p>
      <w:r>
        <w:t>climatecrisi climateemerg (PERSON)</w:t>
      </w:r>
    </w:p>
    <w:p>
      <w:r>
        <w:t>disast emerg (PERSON)</w:t>
      </w:r>
    </w:p>
    <w:p>
      <w:r>
        <w:t>committe dec (PERSON)</w:t>
      </w:r>
    </w:p>
    <w:p>
      <w:r>
        <w:t>climateemerg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islam (NORP)</w:t>
      </w:r>
    </w:p>
    <w:p>
      <w:r>
        <w:t>disast emerg (PERSON)</w:t>
      </w:r>
    </w:p>
    <w:p>
      <w:r>
        <w:t>committe dec (PERSON)</w:t>
      </w:r>
    </w:p>
    <w:p>
      <w:r>
        <w:t>half million (CARDINAL)</w:t>
      </w:r>
    </w:p>
    <w:p>
      <w:r>
        <w:t>disast emerg (PERSON)</w:t>
      </w:r>
    </w:p>
    <w:p>
      <w:r>
        <w:t>committe dec (PERSON)</w:t>
      </w:r>
    </w:p>
    <w:p>
      <w:r>
        <w:t>million (CARDINAL)</w:t>
      </w:r>
    </w:p>
    <w:p>
      <w:r>
        <w:t>everi (PERSON)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 grappl (ORG)</w:t>
      </w:r>
    </w:p>
    <w:p>
      <w:r>
        <w:t>one (CARDINAL)</w:t>
      </w:r>
    </w:p>
    <w:p>
      <w:r>
        <w:t>school join (ORG)</w:t>
      </w:r>
    </w:p>
    <w:p>
      <w:r>
        <w:t>disast emerg (PERSON)</w:t>
      </w:r>
    </w:p>
    <w:p>
      <w:r>
        <w:t>committe dec (PERSON)</w:t>
      </w:r>
    </w:p>
    <w:p>
      <w:r>
        <w:t>climateemerg (PERSON)</w:t>
      </w:r>
    </w:p>
    <w:p>
      <w:r>
        <w:t>disast emerg (PERSON)</w:t>
      </w:r>
    </w:p>
    <w:p>
      <w:r>
        <w:t>committe dec (PERSON)</w:t>
      </w:r>
    </w:p>
    <w:p>
      <w:r>
        <w:t>one (CARDINAL)</w:t>
      </w:r>
    </w:p>
    <w:p>
      <w:r>
        <w:t>pakistanflood pakistanfloodsapp (ORG)</w:t>
      </w:r>
    </w:p>
    <w:p>
      <w:r>
        <w:t>floodinpakistan (NORP)</w:t>
      </w:r>
    </w:p>
    <w:p>
      <w:r>
        <w:t>today (DATE)</w:t>
      </w:r>
    </w:p>
    <w:p>
      <w:r>
        <w:t>pakistan (GPE)</w:t>
      </w:r>
    </w:p>
    <w:p>
      <w:r>
        <w:t>salehsae madzuk clairesscuk (ORG)</w:t>
      </w:r>
    </w:p>
    <w:p>
      <w:r>
        <w:t>june (DATE)</w:t>
      </w:r>
    </w:p>
    <w:p>
      <w:r>
        <w:t>pakistan (GPE)</w:t>
      </w:r>
    </w:p>
    <w:p>
      <w:r>
        <w:t>pakistan (GPE)</w:t>
      </w:r>
    </w:p>
    <w:p>
      <w:r>
        <w:t>pakistan million (ORG)</w:t>
      </w:r>
    </w:p>
    <w:p>
      <w:r>
        <w:t>million (CARDINAL)</w:t>
      </w:r>
    </w:p>
    <w:p>
      <w:r>
        <w:t>pakistan (GPE)</w:t>
      </w:r>
    </w:p>
    <w:p>
      <w:r>
        <w:t>today (DATE)</w:t>
      </w:r>
    </w:p>
    <w:p>
      <w:r>
        <w:t>essenti hygien (PERSON)</w:t>
      </w:r>
    </w:p>
    <w:p>
      <w:r>
        <w:t>two (CARDINAL)</w:t>
      </w:r>
    </w:p>
    <w:p>
      <w:r>
        <w:t>third (ORDINAL)</w:t>
      </w:r>
    </w:p>
    <w:p>
      <w:r>
        <w:t>pakistan (GPE)</w:t>
      </w:r>
    </w:p>
    <w:p>
      <w:r>
        <w:t>committe (ORG)</w:t>
      </w:r>
    </w:p>
    <w:p>
      <w:r>
        <w:t>deliv emerg (PERSON)</w:t>
      </w:r>
    </w:p>
    <w:p>
      <w:r>
        <w:t>disast emerg (PERSON)</w:t>
      </w:r>
    </w:p>
    <w:p>
      <w:r>
        <w:t>committe dec (PERSON)</w:t>
      </w:r>
    </w:p>
    <w:p>
      <w:r>
        <w:t>kreatelymedia (ORG)</w:t>
      </w:r>
    </w:p>
    <w:p>
      <w:r>
        <w:t>pakistan (GPE)</w:t>
      </w:r>
    </w:p>
    <w:p>
      <w:r>
        <w:t>industrialis (NORP)</w:t>
      </w:r>
    </w:p>
    <w:p>
      <w:r>
        <w:t>crimin act peaceandjustic (ORG)</w:t>
      </w:r>
    </w:p>
    <w:p>
      <w:r>
        <w:t>charityday (DATE)</w:t>
      </w:r>
    </w:p>
    <w:p>
      <w:r>
        <w:t>provid emerg (PERSON)</w:t>
      </w:r>
    </w:p>
    <w:p>
      <w:r>
        <w:t>million (CARDINAL)</w:t>
      </w:r>
    </w:p>
    <w:p>
      <w:r>
        <w:t>disast emerg (PERSON)</w:t>
      </w:r>
    </w:p>
    <w:p>
      <w:r>
        <w:t>committe dec (PERSON)</w:t>
      </w:r>
    </w:p>
    <w:p>
      <w:r>
        <w:t>pakistan (NORP)</w:t>
      </w:r>
    </w:p>
    <w:p>
      <w:r>
        <w:t>essenti item (PERSON)</w:t>
      </w:r>
    </w:p>
    <w:p>
      <w:r>
        <w:t>neil (PERSON)</w:t>
      </w:r>
    </w:p>
    <w:p>
      <w:r>
        <w:t>decapp launch pakistanfloodsapp help (ORG)</w:t>
      </w:r>
    </w:p>
    <w:p>
      <w:r>
        <w:t>flood million (CARDINAL)</w:t>
      </w:r>
    </w:p>
    <w:p>
      <w:r>
        <w:t>pakistan (GPE)</w:t>
      </w:r>
    </w:p>
    <w:p>
      <w:r>
        <w:t>flood devast pakistan million (ORG)</w:t>
      </w:r>
    </w:p>
    <w:p>
      <w:r>
        <w:t>today (DATE)</w:t>
      </w:r>
    </w:p>
    <w:p>
      <w:r>
        <w:t>pakistan (GPE)</w:t>
      </w:r>
    </w:p>
    <w:p>
      <w:r>
        <w:t>london (GPE)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salehsae (ORG)</w:t>
      </w:r>
    </w:p>
    <w:p>
      <w:r>
        <w:t>four (CARDINAL)</w:t>
      </w:r>
    </w:p>
    <w:p>
      <w:r>
        <w:t>pakistan launch (ORG)</w:t>
      </w:r>
    </w:p>
    <w:p>
      <w:r>
        <w:t>today (DATE)</w:t>
      </w:r>
    </w:p>
    <w:p>
      <w:r>
        <w:t>aahuk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sukkur (PERSON)</w:t>
      </w:r>
    </w:p>
    <w:p>
      <w:r>
        <w:t>aga khan announc rs billion (PERSON)</w:t>
      </w:r>
    </w:p>
    <w:p>
      <w:r>
        <w:t>pakistani (NORP)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today (DATE)</w:t>
      </w:r>
    </w:p>
    <w:p>
      <w:r>
        <w:t>disast emerg (PERSON)</w:t>
      </w:r>
    </w:p>
    <w:p>
      <w:r>
        <w:t>committe dec (PERSON)</w:t>
      </w:r>
    </w:p>
    <w:p>
      <w:r>
        <w:t>islam (NORP)</w:t>
      </w:r>
    </w:p>
    <w:p>
      <w:r>
        <w:t>justgiv (ORG)</w:t>
      </w:r>
    </w:p>
    <w:p>
      <w:r>
        <w:t>third (ORDINAL)</w:t>
      </w:r>
    </w:p>
    <w:p>
      <w:r>
        <w:t>today (DATE)</w:t>
      </w:r>
    </w:p>
    <w:p>
      <w:r>
        <w:t>dec launch pakistanfloodsapp pleas donat (ORG)</w:t>
      </w:r>
    </w:p>
    <w:p>
      <w:r>
        <w:t>third (ORDINAL)</w:t>
      </w:r>
    </w:p>
    <w:p>
      <w:r>
        <w:t>dec chariti partner (ORG)</w:t>
      </w:r>
    </w:p>
    <w:p>
      <w:r>
        <w:t>deliv emerg (PERSON)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afghanistan (GPE)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pakistan (GPE)</w:t>
      </w:r>
    </w:p>
    <w:p>
      <w:r>
        <w:t>pakistan hour (PERSON)</w:t>
      </w:r>
    </w:p>
    <w:p>
      <w:r>
        <w:t>one (CARDINAL)</w:t>
      </w:r>
    </w:p>
    <w:p>
      <w:r>
        <w:t>scotland (GPE)</w:t>
      </w:r>
    </w:p>
    <w:p>
      <w:r>
        <w:t>jummah (PERSON)</w:t>
      </w:r>
    </w:p>
    <w:p>
      <w:r>
        <w:t>pakistan (GPE)</w:t>
      </w:r>
    </w:p>
    <w:p>
      <w:r>
        <w:t>pakistan (GPE)</w:t>
      </w:r>
    </w:p>
    <w:p>
      <w:r>
        <w:t>experi (NORP)</w:t>
      </w:r>
    </w:p>
    <w:p>
      <w:r>
        <w:t>chang (PERSON)</w:t>
      </w:r>
    </w:p>
    <w:p>
      <w:r>
        <w:t>pakistan (GPE)</w:t>
      </w:r>
    </w:p>
    <w:p>
      <w:r>
        <w:t>floodinpakistan (NORP)</w:t>
      </w:r>
    </w:p>
    <w:p>
      <w:r>
        <w:t>today (DATE)</w:t>
      </w:r>
    </w:p>
    <w:p>
      <w:r>
        <w:t>pakistan (GPE)</w:t>
      </w:r>
    </w:p>
    <w:p>
      <w:r>
        <w:t>salehsae madzuk clairesscuk (ORG)</w:t>
      </w:r>
    </w:p>
    <w:p>
      <w:r>
        <w:t>pakistanflood pakistanfloodsapp (ORG)</w:t>
      </w:r>
    </w:p>
    <w:p>
      <w:r>
        <w:t>floodinpakistan (NORP)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appeal sikh (PERSON)</w:t>
      </w:r>
    </w:p>
    <w:p>
      <w:r>
        <w:t>pakistan (GPE)</w:t>
      </w:r>
    </w:p>
    <w:p>
      <w:r>
        <w:t>pakistani (NORP)</w:t>
      </w:r>
    </w:p>
    <w:p>
      <w:r>
        <w:t>pakistancricket arynewsoffici (ORG)</w:t>
      </w:r>
    </w:p>
    <w:p>
      <w:r>
        <w:t>pakistanarmi (ORG)</w:t>
      </w:r>
    </w:p>
    <w:p>
      <w:r>
        <w:t>disast emerg (PERSON)</w:t>
      </w:r>
    </w:p>
    <w:p>
      <w:r>
        <w:t>committe dec (PERSON)</w:t>
      </w:r>
    </w:p>
    <w:p>
      <w:r>
        <w:t>first hour (TIME)</w:t>
      </w:r>
    </w:p>
    <w:p>
      <w:r>
        <w:t>million (CARDINAL)</w:t>
      </w:r>
    </w:p>
    <w:p>
      <w:r>
        <w:t>one (CARDINAL)</w:t>
      </w:r>
    </w:p>
    <w:p>
      <w:r>
        <w:t>india (GPE)</w:t>
      </w:r>
    </w:p>
    <w:p>
      <w:r>
        <w:t>third (ORDINAL)</w:t>
      </w:r>
    </w:p>
    <w:p>
      <w:r>
        <w:t>dec chariti partner (ORG)</w:t>
      </w:r>
    </w:p>
    <w:p>
      <w:r>
        <w:t>deliv emerg (PERSON)</w:t>
      </w:r>
    </w:p>
    <w:p>
      <w:r>
        <w:t>pakistan graem (ORG)</w:t>
      </w:r>
    </w:p>
    <w:p>
      <w:r>
        <w:t>tearfundscot pakistan (ORG)</w:t>
      </w:r>
    </w:p>
    <w:p>
      <w:r>
        <w:t>third (ORDINAL)</w:t>
      </w:r>
    </w:p>
    <w:p>
      <w:r>
        <w:t>disast emerg (PERSON)</w:t>
      </w:r>
    </w:p>
    <w:p>
      <w:r>
        <w:t>committe dec (PERSON)</w:t>
      </w:r>
    </w:p>
    <w:p>
      <w:r>
        <w:t>uk (GPE)</w:t>
      </w:r>
    </w:p>
    <w:p>
      <w:r>
        <w:t>pakistan pakistanfloodsapp pakistanflood decapp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forget pakistan million (ORG)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 launch pakistanfloodsapp pleas donat (ORG)</w:t>
      </w:r>
    </w:p>
    <w:p>
      <w:r>
        <w:t>apocalypt (GPE)</w:t>
      </w:r>
    </w:p>
    <w:p>
      <w:r>
        <w:t>carolin duconseil (ORG)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fifth (ORDINAL)</w:t>
      </w:r>
    </w:p>
    <w:p>
      <w:r>
        <w:t>pakistan (GPE)</w:t>
      </w:r>
    </w:p>
    <w:p>
      <w:r>
        <w:t>pakistan (GPE)</w:t>
      </w:r>
    </w:p>
    <w:p>
      <w:r>
        <w:t>scotland (GPE)</w:t>
      </w:r>
    </w:p>
    <w:p>
      <w:r>
        <w:t>dec scotland spokesperson pakistanfloodsapp (ORG)</w:t>
      </w:r>
    </w:p>
    <w:p>
      <w:r>
        <w:t>disast emerg (PERSON)</w:t>
      </w:r>
    </w:p>
    <w:p>
      <w:r>
        <w:t>committe dec (PERSON)</w:t>
      </w:r>
    </w:p>
    <w:p>
      <w:r>
        <w:t>bbc (ORG)</w:t>
      </w:r>
    </w:p>
    <w:p>
      <w:r>
        <w:t>pakistan (GPE)</w:t>
      </w:r>
    </w:p>
    <w:p>
      <w:r>
        <w:t>pakistan (GPE)</w:t>
      </w:r>
    </w:p>
    <w:p>
      <w:r>
        <w:t>saturday (DATE)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third (ORDINAL)</w:t>
      </w:r>
    </w:p>
    <w:p>
      <w:r>
        <w:t>letsgo givewhatyoucan letsbendr (PERSON)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uk (GPE)</w:t>
      </w:r>
    </w:p>
    <w:p>
      <w:r>
        <w:t>pakistani (NORP)</w:t>
      </w:r>
    </w:p>
    <w:p>
      <w:r>
        <w:t>pakistani (NORP)</w:t>
      </w:r>
    </w:p>
    <w:p>
      <w:r>
        <w:t>today (DATE)</w:t>
      </w:r>
    </w:p>
    <w:p>
      <w:r>
        <w:t>pakistan (GPE)</w:t>
      </w:r>
    </w:p>
    <w:p>
      <w:r>
        <w:t>salehsae madzuk clairesscuk (ORG)</w:t>
      </w:r>
    </w:p>
    <w:p>
      <w:r>
        <w:t>pakistan (GPE)</w:t>
      </w:r>
    </w:p>
    <w:p>
      <w:r>
        <w:t>pakistanflood thekaurfactor nayadaurl pakistanfloodsapp (ORG)</w:t>
      </w:r>
    </w:p>
    <w:p>
      <w:r>
        <w:t>third (ORDINAL)</w:t>
      </w:r>
    </w:p>
    <w:p>
      <w:r>
        <w:t>pakistan (GPE)</w:t>
      </w:r>
    </w:p>
    <w:p>
      <w:r>
        <w:t>submerg make (ORG)</w:t>
      </w:r>
    </w:p>
    <w:p>
      <w:r>
        <w:t>donat decapp (ORG)</w:t>
      </w:r>
    </w:p>
    <w:p>
      <w:r>
        <w:t>pakistanflood pakistanfloodsapp (ORG)</w:t>
      </w:r>
    </w:p>
    <w:p>
      <w:r>
        <w:t>floodinpakistan (NORP)</w:t>
      </w:r>
    </w:p>
    <w:p>
      <w:r>
        <w:t>disast emerg (PERSON)</w:t>
      </w:r>
    </w:p>
    <w:p>
      <w:r>
        <w:t>committe dec (PERSON)</w:t>
      </w:r>
    </w:p>
    <w:p>
      <w:r>
        <w:t>inspir youthforchang (ORG)</w:t>
      </w:r>
    </w:p>
    <w:p>
      <w:r>
        <w:t>omairtahmad god (PERSON)</w:t>
      </w:r>
    </w:p>
    <w:p>
      <w:r>
        <w:t>third (ORDINAL)</w:t>
      </w:r>
    </w:p>
    <w:p>
      <w:r>
        <w:t>pakistan (GPE)</w:t>
      </w:r>
    </w:p>
    <w:p>
      <w:r>
        <w:t>submerg make (ORG)</w:t>
      </w:r>
    </w:p>
    <w:p>
      <w:r>
        <w:t>disast emerg (PERSON)</w:t>
      </w:r>
    </w:p>
    <w:p>
      <w:r>
        <w:t>committe dec (PERSON)</w:t>
      </w:r>
    </w:p>
    <w:p>
      <w:r>
        <w:t>sukkur (PERSON)</w:t>
      </w:r>
    </w:p>
    <w:p>
      <w:r>
        <w:t>disast emerg (PERSON)</w:t>
      </w:r>
    </w:p>
    <w:p>
      <w:r>
        <w:t>committe dec (PERSON)</w:t>
      </w:r>
    </w:p>
    <w:p>
      <w:r>
        <w:t>sukkur (PERSON)</w:t>
      </w:r>
    </w:p>
    <w:p>
      <w:r>
        <w:t>pakistan situat critic million (ORG)</w:t>
      </w:r>
    </w:p>
    <w:p>
      <w:r>
        <w:t>thousand (CARDINAL)</w:t>
      </w:r>
    </w:p>
    <w:p>
      <w:r>
        <w:t>floodsinpakistan (ORG)</w:t>
      </w:r>
    </w:p>
    <w:p>
      <w:r>
        <w:t>pakistan (GPE)</w:t>
      </w:r>
    </w:p>
    <w:p>
      <w:r>
        <w:t>pakistan (GPE)</w:t>
      </w:r>
    </w:p>
    <w:p>
      <w:r>
        <w:t>pakistan (GPE)</w:t>
      </w:r>
    </w:p>
    <w:p>
      <w:r>
        <w:t>today (DATE)</w:t>
      </w:r>
    </w:p>
    <w:p>
      <w:r>
        <w:t>today (DATE)</w:t>
      </w:r>
    </w:p>
    <w:p>
      <w:r>
        <w:t>donat decapp (ORG)</w:t>
      </w:r>
    </w:p>
    <w:p>
      <w:r>
        <w:t>sukkur (PERSON)</w:t>
      </w:r>
    </w:p>
    <w:p>
      <w:r>
        <w:t>disast emerg (PERSON)</w:t>
      </w:r>
    </w:p>
    <w:p>
      <w:r>
        <w:t>committe dec (PERSON)</w:t>
      </w:r>
    </w:p>
    <w:p>
      <w:r>
        <w:t>third (ORDINAL)</w:t>
      </w:r>
    </w:p>
    <w:p>
      <w:r>
        <w:t>dec chariti partner (ORG)</w:t>
      </w:r>
    </w:p>
    <w:p>
      <w:r>
        <w:t>deliv emerg (PERSON)</w:t>
      </w:r>
    </w:p>
    <w:p>
      <w:r>
        <w:t>pakistanfloodsapp pakistanflood clotheapp (ORG)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decapp launch pakistanfloodsapp pleas (ORG)</w:t>
      </w:r>
    </w:p>
    <w:p>
      <w:r>
        <w:t>mani (PERSON)</w:t>
      </w:r>
    </w:p>
    <w:p>
      <w:r>
        <w:t>day (DATE)</w:t>
      </w:r>
    </w:p>
    <w:p>
      <w:r>
        <w:t>ya allah (PERSON)</w:t>
      </w:r>
    </w:p>
    <w:p>
      <w:r>
        <w:t>today (DATE)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sindh (ORG)</w:t>
      </w:r>
    </w:p>
    <w:p>
      <w:r>
        <w:t>delight support pakistanfloodsapp lornestreetp (PERSON)</w:t>
      </w:r>
    </w:p>
    <w:p>
      <w:r>
        <w:t>today (DATE)</w:t>
      </w:r>
    </w:p>
    <w:p>
      <w:r>
        <w:t>pakistanflood pakistanfloodsapp fridaysforfutur (ORG)</w:t>
      </w:r>
    </w:p>
    <w:p>
      <w:r>
        <w:t>stagger million (CARDINAL)</w:t>
      </w:r>
    </w:p>
    <w:p>
      <w:r>
        <w:t>bbc (ORG)</w:t>
      </w:r>
    </w:p>
    <w:p>
      <w:r>
        <w:t>pakistan (GPE)</w:t>
      </w:r>
    </w:p>
    <w:p>
      <w:r>
        <w:t>foysolchoudhuri (ORG)</w:t>
      </w:r>
    </w:p>
    <w:p>
      <w:r>
        <w:t>power mominamustehsan talk (PERSON)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comment frmr (PERSON)</w:t>
      </w:r>
    </w:p>
    <w:p>
      <w:r>
        <w:t>pak declar (ORG)</w:t>
      </w:r>
    </w:p>
    <w:p>
      <w:r>
        <w:t>pakvsindia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decapp launch pakistanfloodsapp pleas (ORG)</w:t>
      </w:r>
    </w:p>
    <w:p>
      <w:r>
        <w:t>pakistan (GPE)</w:t>
      </w:r>
    </w:p>
    <w:p>
      <w:r>
        <w:t>pakistan (GPE)</w:t>
      </w:r>
    </w:p>
    <w:p>
      <w:r>
        <w:t>pakistan pakistanflood pakistanfloodsapp lakemanchar (ORG)</w:t>
      </w:r>
    </w:p>
    <w:p>
      <w:r>
        <w:t>flood devast pakistan million (ORG)</w:t>
      </w:r>
    </w:p>
    <w:p>
      <w:r>
        <w:t>disast emerg (PERSON)</w:t>
      </w:r>
    </w:p>
    <w:p>
      <w:r>
        <w:t>committe dec (PERSON)</w:t>
      </w:r>
    </w:p>
    <w:p>
      <w:r>
        <w:t>measur (GPE)</w:t>
      </w:r>
    </w:p>
    <w:p>
      <w:r>
        <w:t>pakistan (GPE)</w:t>
      </w:r>
    </w:p>
    <w:p>
      <w:r>
        <w:t>disast emerg (PERSON)</w:t>
      </w:r>
    </w:p>
    <w:p>
      <w:r>
        <w:t>committe decapp launch (ORG)</w:t>
      </w:r>
    </w:p>
    <w:p>
      <w:r>
        <w:t>amirkingkhan pakistanfloodsapp chariti bollywood extrangvagana (ORG)</w:t>
      </w:r>
    </w:p>
    <w:p>
      <w:r>
        <w:t>last night (TIME)</w:t>
      </w:r>
    </w:p>
    <w:p>
      <w:r>
        <w:t>night (TIME)</w:t>
      </w:r>
    </w:p>
    <w:p>
      <w:r>
        <w:t>visual depict devast (FAC)</w:t>
      </w:r>
    </w:p>
    <w:p>
      <w:r>
        <w:t>pakistan (GPE)</w:t>
      </w:r>
    </w:p>
    <w:p>
      <w:r>
        <w:t>us screenshot transact (PERSON)</w:t>
      </w:r>
    </w:p>
    <w:p>
      <w:r>
        <w:t>pakistan (GPE)</w:t>
      </w:r>
    </w:p>
    <w:p>
      <w:r>
        <w:t>glendaleprimari blackfriarsp (ORG)</w:t>
      </w:r>
    </w:p>
    <w:p>
      <w:r>
        <w:t>govt pakistan immedi (ORG)</w:t>
      </w:r>
    </w:p>
    <w:p>
      <w:r>
        <w:t>pakistan pakistanflood pakistanfloodsapp climatechang (ORG)</w:t>
      </w:r>
    </w:p>
    <w:p>
      <w:r>
        <w:t>climateemerg climatecrisi (PERSON)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pakistanflood pakistanunderfasc (ORG)</w:t>
      </w:r>
    </w:p>
    <w:p>
      <w:r>
        <w:t>flood devast pakistan million (ORG)</w:t>
      </w:r>
    </w:p>
    <w:p>
      <w:r>
        <w:t>third (ORDINAL)</w:t>
      </w:r>
    </w:p>
    <w:p>
      <w:r>
        <w:t>floodsitu floodsinpakistan pakistanflood pakistanfloodsapp peopleforhuman (ORG)</w:t>
      </w:r>
    </w:p>
    <w:p>
      <w:r>
        <w:t>pakistan (NORP)</w:t>
      </w:r>
    </w:p>
    <w:p>
      <w:r>
        <w:t>million (CARDINAL)</w:t>
      </w:r>
    </w:p>
    <w:p>
      <w:r>
        <w:t>disast emerg committe launch (PERSON)</w:t>
      </w:r>
    </w:p>
    <w:p>
      <w:r>
        <w:t>million (CARDINAL)</w:t>
      </w:r>
    </w:p>
    <w:p>
      <w:r>
        <w:t>pakistan (GPE)</w:t>
      </w:r>
    </w:p>
    <w:p>
      <w:r>
        <w:t>fgrf volunt prepar (ORG)</w:t>
      </w:r>
    </w:p>
    <w:p>
      <w:r>
        <w:t>floodinpakistan (NORP)</w:t>
      </w:r>
    </w:p>
    <w:p>
      <w:r>
        <w:t>pakistan (GPE)</w:t>
      </w:r>
    </w:p>
    <w:p>
      <w:r>
        <w:t>third (ORDINAL)</w:t>
      </w:r>
    </w:p>
    <w:p>
      <w:r>
        <w:t>million (CARDINAL)</w:t>
      </w:r>
    </w:p>
    <w:p>
      <w:r>
        <w:t>decapp launch (ORG)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pakistan power (ORG)</w:t>
      </w:r>
    </w:p>
    <w:p>
      <w:r>
        <w:t>pakistani (NORP)</w:t>
      </w:r>
    </w:p>
    <w:p>
      <w:r>
        <w:t>floodsinpakistan (ORG)</w:t>
      </w:r>
    </w:p>
    <w:p>
      <w:r>
        <w:t>six (CARDINAL)</w:t>
      </w:r>
    </w:p>
    <w:p>
      <w:r>
        <w:t>friday (DATE)</w:t>
      </w:r>
    </w:p>
    <w:p>
      <w:r>
        <w:t>pakistan water careintuk decapp chariti launch pakistanfloodsapp fund rais (ORG)</w:t>
      </w:r>
    </w:p>
    <w:p>
      <w:r>
        <w:t>floodinpakistan (NORP)</w:t>
      </w:r>
    </w:p>
    <w:p>
      <w:r>
        <w:t>pakistan around million (ORG)</w:t>
      </w:r>
    </w:p>
    <w:p>
      <w:r>
        <w:t>first (ORDINAL)</w:t>
      </w:r>
    </w:p>
    <w:p>
      <w:r>
        <w:t>pakistan (GPE)</w:t>
      </w:r>
    </w:p>
    <w:p>
      <w:r>
        <w:t>sister prayer (PERSON)</w:t>
      </w:r>
    </w:p>
    <w:p>
      <w:r>
        <w:t>pakistan (GPE)</w:t>
      </w:r>
    </w:p>
    <w:p>
      <w:r>
        <w:t>liverpool (GPE)</w:t>
      </w:r>
    </w:p>
    <w:p>
      <w:r>
        <w:t>foundat given z (TIME)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indian (NORP)</w:t>
      </w:r>
    </w:p>
    <w:p>
      <w:r>
        <w:t>pakistan district (GPE)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decapp launch pakistanfloodsapp (ORG)</w:t>
      </w:r>
    </w:p>
    <w:p>
      <w:r>
        <w:t>today (DATE)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 launch pakistanfloodsapp pleas donat (ORG)</w:t>
      </w:r>
    </w:p>
    <w:p>
      <w:r>
        <w:t>skipton (ORG)</w:t>
      </w:r>
    </w:p>
    <w:p>
      <w:r>
        <w:t>pakistan (GPE)</w:t>
      </w:r>
    </w:p>
    <w:p>
      <w:r>
        <w:t>third (ORDINAL)</w:t>
      </w:r>
    </w:p>
    <w:p>
      <w:r>
        <w:t>dec chariti partner (ORG)</w:t>
      </w:r>
    </w:p>
    <w:p>
      <w:r>
        <w:t>deliv emerg (PERSON)</w:t>
      </w:r>
    </w:p>
    <w:p>
      <w:r>
        <w:t>uk (GPE)</w:t>
      </w:r>
    </w:p>
    <w:p>
      <w:r>
        <w:t>pakistan pakistanfloodsapp pakistanflood decapp (ORG)</w:t>
      </w:r>
    </w:p>
    <w:p>
      <w:r>
        <w:t>today (DATE)</w:t>
      </w:r>
    </w:p>
    <w:p>
      <w:r>
        <w:t>pakistan (GPE)</w:t>
      </w:r>
    </w:p>
    <w:p>
      <w:r>
        <w:t>third (ORDINAL)</w:t>
      </w:r>
    </w:p>
    <w:p>
      <w:r>
        <w:t>third (ORDINAL)</w:t>
      </w:r>
    </w:p>
    <w:p>
      <w:r>
        <w:t>pakistan (GPE)</w:t>
      </w:r>
    </w:p>
    <w:p>
      <w:r>
        <w:t>submerg make (ORG)</w:t>
      </w:r>
    </w:p>
    <w:p>
      <w:r>
        <w:t>disast emerg (PERSON)</w:t>
      </w:r>
    </w:p>
    <w:p>
      <w:r>
        <w:t>committe dec (PERSON)</w:t>
      </w:r>
    </w:p>
    <w:p>
      <w:r>
        <w:t>flood devast pakistan million (ORG)</w:t>
      </w:r>
    </w:p>
    <w:p>
      <w:r>
        <w:t>dec concern launch pakistanfloodsapp pleas donat help (ORG)</w:t>
      </w:r>
    </w:p>
    <w:p>
      <w:r>
        <w:t>one third (CARDINAL)</w:t>
      </w:r>
    </w:p>
    <w:p>
      <w:r>
        <w:t>disast emerg (PERSON)</w:t>
      </w:r>
    </w:p>
    <w:p>
      <w:r>
        <w:t>committe dec (PERSON)</w:t>
      </w:r>
    </w:p>
    <w:p>
      <w:r>
        <w:t>pakistan (GPE)</w:t>
      </w:r>
    </w:p>
    <w:p>
      <w:r>
        <w:t>saturday (DATE)</w:t>
      </w:r>
    </w:p>
    <w:p>
      <w:r>
        <w:t>disast emerg (PERSON)</w:t>
      </w:r>
    </w:p>
    <w:p>
      <w:r>
        <w:t>committe dec (PERSON)</w:t>
      </w:r>
    </w:p>
    <w:p>
      <w:r>
        <w:t>karachi doctor volunt pack medicin flood victim free medicin (ORG)</w:t>
      </w:r>
    </w:p>
    <w:p>
      <w:r>
        <w:t>thousand dollar (MONEY)</w:t>
      </w:r>
    </w:p>
    <w:p>
      <w:r>
        <w:t>pakistan (GPE)</w:t>
      </w:r>
    </w:p>
    <w:p>
      <w:r>
        <w:t>ca urg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disast emerg (PERSON)</w:t>
      </w:r>
    </w:p>
    <w:p>
      <w:r>
        <w:t>committe dec (PERSON)</w:t>
      </w:r>
    </w:p>
    <w:p>
      <w:r>
        <w:t>third (ORDINAL)</w:t>
      </w:r>
    </w:p>
    <w:p>
      <w:r>
        <w:t>pakistan (GPE)</w:t>
      </w:r>
    </w:p>
    <w:p>
      <w:r>
        <w:t>committe (ORG)</w:t>
      </w:r>
    </w:p>
    <w:p>
      <w:r>
        <w:t>deliv emerg (PERSON)</w:t>
      </w:r>
    </w:p>
    <w:p>
      <w:r>
        <w:t>pakistan (GPE)</w:t>
      </w:r>
    </w:p>
    <w:p>
      <w:r>
        <w:t>flood devast pakistan million (ORG)</w:t>
      </w:r>
    </w:p>
    <w:p>
      <w:r>
        <w:t>third (ORDINAL)</w:t>
      </w:r>
    </w:p>
    <w:p>
      <w:r>
        <w:t>today (DATE)</w:t>
      </w:r>
    </w:p>
    <w:p>
      <w:r>
        <w:t>dec launch pakistanfloodsapp pleas donat (ORG)</w:t>
      </w:r>
    </w:p>
    <w:p>
      <w:r>
        <w:t>one (CARDINAL)</w:t>
      </w:r>
    </w:p>
    <w:p>
      <w:r>
        <w:t>decapp launch pakistanfloodsapp rais (ORG)</w:t>
      </w:r>
    </w:p>
    <w:p>
      <w:r>
        <w:t>disast emerg (PERSON)</w:t>
      </w:r>
    </w:p>
    <w:p>
      <w:r>
        <w:t>committe dec (PERSON)</w:t>
      </w:r>
    </w:p>
    <w:p>
      <w:r>
        <w:t>faridvahiid (ORG)</w:t>
      </w:r>
    </w:p>
    <w:p>
      <w:r>
        <w:t>pakistan (GPE)</w:t>
      </w:r>
    </w:p>
    <w:p>
      <w:r>
        <w:t>sindh mein bhutto (PERSON)</w:t>
      </w:r>
    </w:p>
    <w:p>
      <w:r>
        <w:t>zinda hai kuch bhee (PERSON)</w:t>
      </w:r>
    </w:p>
    <w:p>
      <w:r>
        <w:t>sakta hai everyon involv includ (GPE)</w:t>
      </w:r>
    </w:p>
    <w:p>
      <w:r>
        <w:t>floodinpakistan (NORP)</w:t>
      </w:r>
    </w:p>
    <w:p>
      <w:r>
        <w:t>third (ORDINAL)</w:t>
      </w:r>
    </w:p>
    <w:p>
      <w:r>
        <w:t>million (CARDINAL)</w:t>
      </w:r>
    </w:p>
    <w:p>
      <w:r>
        <w:t>decapp launch (ORG)</w:t>
      </w:r>
    </w:p>
    <w:p>
      <w:r>
        <w:t>first (ORDINAL)</w:t>
      </w:r>
    </w:p>
    <w:p>
      <w:r>
        <w:t>pakistan deliv food medic suppli hygien kit pakistanflood (ORG)</w:t>
      </w:r>
    </w:p>
    <w:p>
      <w:r>
        <w:t>britishredcross savechildrenuk (PERSON)</w:t>
      </w:r>
    </w:p>
    <w:p>
      <w:r>
        <w:t>pakistan (GPE)</w:t>
      </w:r>
    </w:p>
    <w:p>
      <w:r>
        <w:t>salehsae madzuk clairesscuk (ORG)</w:t>
      </w:r>
    </w:p>
    <w:p>
      <w:r>
        <w:t>today (DATE)</w:t>
      </w:r>
    </w:p>
    <w:p>
      <w:r>
        <w:t>pakistan (GPE)</w:t>
      </w:r>
    </w:p>
    <w:p>
      <w:r>
        <w:t>london (GPE)</w:t>
      </w:r>
    </w:p>
    <w:p>
      <w:r>
        <w:t>dec (PERSON)</w:t>
      </w:r>
    </w:p>
    <w:p>
      <w:r>
        <w:t>un (ORG)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shade day (DATE)</w:t>
      </w:r>
    </w:p>
    <w:p>
      <w:r>
        <w:t>chariti pakistan (ORG)</w:t>
      </w:r>
    </w:p>
    <w:p>
      <w:r>
        <w:t>pakistanflood sindhneedsdisasterrelief (PERSON)</w:t>
      </w:r>
    </w:p>
    <w:p>
      <w:r>
        <w:t>disast emerg (PERSON)</w:t>
      </w:r>
    </w:p>
    <w:p>
      <w:r>
        <w:t>committe dec (PERSON)</w:t>
      </w:r>
    </w:p>
    <w:p>
      <w:r>
        <w:t>provid emerg (PERSON)</w:t>
      </w:r>
    </w:p>
    <w:p>
      <w:r>
        <w:t>flood devast pakistan million (ORG)</w:t>
      </w:r>
    </w:p>
    <w:p>
      <w:r>
        <w:t>disast emerg (PERSON)</w:t>
      </w:r>
    </w:p>
    <w:p>
      <w:r>
        <w:t>committe dec (PERSON)</w:t>
      </w:r>
    </w:p>
    <w:p>
      <w:r>
        <w:t>pakistanflood pakistanfloodsapp peoplenotprofit (ORG)</w:t>
      </w:r>
    </w:p>
    <w:p>
      <w:r>
        <w:t>pakistan (GPE)</w:t>
      </w:r>
    </w:p>
    <w:p>
      <w:r>
        <w:t>disast emerg (PERSON)</w:t>
      </w:r>
    </w:p>
    <w:p>
      <w:r>
        <w:t>committe dec (PERSON)</w:t>
      </w:r>
    </w:p>
    <w:p>
      <w:r>
        <w:t>michaelkugelman (PERSON)</w:t>
      </w:r>
    </w:p>
    <w:p>
      <w:r>
        <w:t>russia (GPE)</w:t>
      </w:r>
    </w:p>
    <w:p>
      <w:r>
        <w:t>disast emerg (PERSON)</w:t>
      </w:r>
    </w:p>
    <w:p>
      <w:r>
        <w:t>committe dec (PERSON)</w:t>
      </w:r>
    </w:p>
    <w:p>
      <w:r>
        <w:t>chefjoseandr (ORG)</w:t>
      </w:r>
    </w:p>
    <w:p>
      <w:r>
        <w:t>chariti (GPE)</w:t>
      </w:r>
    </w:p>
    <w:p>
      <w:pPr>
        <w:pStyle w:val="Heading1"/>
      </w:pPr>
      <w:r>
        <w:t>Crisis Communication Strategies:</w:t>
      </w:r>
    </w:p>
    <w:p>
      <w:r>
        <w:t>denial: 0</w:t>
      </w:r>
    </w:p>
    <w:p>
      <w:r>
        <w:t>diminishment: 0</w:t>
      </w:r>
    </w:p>
    <w:p>
      <w:r>
        <w:t>rebuilding: 0</w:t>
      </w:r>
    </w:p>
    <w:p>
      <w:r>
        <w:t>bolstering: 257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